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B36A5">
      <w:pPr>
        <w:rPr>
          <w:rFonts w:hint="default" w:ascii="Calibri" w:hAnsi="Calibri" w:cs="Calibri"/>
        </w:rPr>
      </w:pPr>
    </w:p>
    <w:p w14:paraId="5BF84FB5">
      <w:pPr>
        <w:pStyle w:val="3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32"/>
          <w:szCs w:val="32"/>
          <w:u w:val="single"/>
        </w:rPr>
        <w:t>SmartSDLC – AI-Powered SDLC Automation Platform</w:t>
      </w:r>
    </w:p>
    <w:p w14:paraId="27382F6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1.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Introduction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37D3D76D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Project Title</w:t>
      </w:r>
      <w:r>
        <w:rPr>
          <w:rFonts w:hint="default" w:ascii="Calibri" w:hAnsi="Calibri" w:cs="Calibri"/>
        </w:rPr>
        <w:t>: SmartSDLC – AI-Powered Software Development Lifecycle Automation</w:t>
      </w:r>
    </w:p>
    <w:p w14:paraId="6FBD6C9F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Team Members</w:t>
      </w:r>
      <w:r>
        <w:rPr>
          <w:rFonts w:hint="default" w:ascii="Calibri" w:hAnsi="Calibri" w:cs="Calibri"/>
          <w:u w:val="single"/>
        </w:rPr>
        <w:t>:</w:t>
      </w:r>
    </w:p>
    <w:p w14:paraId="1564FE91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US"/>
        </w:rPr>
        <w:t>Kona Sri Pavani</w:t>
      </w:r>
      <w:r>
        <w:rPr>
          <w:rFonts w:hint="default" w:ascii="Calibri" w:hAnsi="Calibri" w:cs="Calibri"/>
          <w:b w:val="0"/>
          <w:bCs w:val="0"/>
        </w:rPr>
        <w:t xml:space="preserve">– </w:t>
      </w:r>
      <w:r>
        <w:rPr>
          <w:rFonts w:hint="default" w:ascii="Calibri" w:hAnsi="Calibri" w:cs="Calibri"/>
        </w:rPr>
        <w:t>Team Leader, Full Stack &amp; AI Integration</w:t>
      </w:r>
      <w:r>
        <w:rPr>
          <w:rFonts w:hint="default" w:ascii="Calibri" w:hAnsi="Calibri" w:cs="Calibri"/>
          <w:lang w:val="en-US"/>
        </w:rPr>
        <w:t>,</w:t>
      </w:r>
      <w:r>
        <w:rPr>
          <w:rFonts w:hint="default" w:ascii="Calibri" w:hAnsi="Calibri" w:cs="Calibri"/>
        </w:rPr>
        <w:t>PDF Processing &amp; Testin</w:t>
      </w:r>
      <w:r>
        <w:rPr>
          <w:rFonts w:hint="default" w:ascii="Calibri" w:hAnsi="Calibri" w:cs="Calibri"/>
          <w:lang w:val="en-US"/>
        </w:rPr>
        <w:t>g.</w:t>
      </w:r>
    </w:p>
    <w:p w14:paraId="1D377062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US"/>
        </w:rPr>
        <w:t>Puppala Sivamani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</w:rPr>
        <w:t>– Frontend Developer (Streamlit)</w:t>
      </w:r>
    </w:p>
    <w:p w14:paraId="76061C0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US"/>
        </w:rPr>
        <w:t>Posimsetti V Venkata Satya Bhavani Kishore</w:t>
      </w:r>
      <w:r>
        <w:rPr>
          <w:rFonts w:hint="default" w:ascii="Calibri" w:hAnsi="Calibri" w:cs="Calibri"/>
        </w:rPr>
        <w:t xml:space="preserve"> – Backend Developer (FastAPI, Model Integration)</w:t>
      </w:r>
    </w:p>
    <w:p w14:paraId="1020316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2. </w:t>
      </w:r>
      <w:r>
        <w:rPr>
          <w:rStyle w:val="92"/>
          <w:rFonts w:hint="default" w:ascii="Calibri" w:hAnsi="Calibri" w:cs="Calibri"/>
          <w:b/>
          <w:bCs/>
          <w:u w:val="single"/>
        </w:rPr>
        <w:t>Project Overview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7F35626C">
      <w:pPr>
        <w:pStyle w:val="85"/>
        <w:keepNext w:val="0"/>
        <w:keepLines w:val="0"/>
        <w:widowControl/>
        <w:suppressLineNumbers w:val="0"/>
        <w:spacing w:line="360" w:lineRule="auto"/>
        <w:ind w:left="0" w:leftChars="0"/>
        <w:jc w:val="both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Purpose</w:t>
      </w:r>
      <w:r>
        <w:rPr>
          <w:rFonts w:hint="default" w:ascii="Calibri" w:hAnsi="Calibri" w:cs="Calibri"/>
          <w:u w:val="single"/>
        </w:rPr>
        <w:t>:</w:t>
      </w:r>
      <w:r>
        <w:rPr>
          <w:rFonts w:hint="default" w:ascii="Calibri" w:hAnsi="Calibri" w:cs="Calibri"/>
          <w:u w:val="single"/>
        </w:rPr>
        <w:br w:type="textWrapping"/>
      </w:r>
      <w:r>
        <w:rPr>
          <w:rFonts w:hint="default" w:ascii="Calibri" w:hAnsi="Calibri" w:cs="Calibri"/>
        </w:rPr>
        <w:t>SmartSDLC is a Generative AI-based platform that automates various stages of the Software Development Lifecycle (SDLC) such as requirement classification, code generation, test case generation, bug fixing, and code summarization, using IBM Watsonx.</w:t>
      </w:r>
    </w:p>
    <w:p w14:paraId="2EE1A564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Features</w:t>
      </w:r>
      <w:r>
        <w:rPr>
          <w:rFonts w:hint="default" w:ascii="Calibri" w:hAnsi="Calibri" w:cs="Calibri"/>
          <w:u w:val="single"/>
        </w:rPr>
        <w:t>:</w:t>
      </w:r>
    </w:p>
    <w:p w14:paraId="074BC4FC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upload and SDLC phase classification</w:t>
      </w:r>
    </w:p>
    <w:p w14:paraId="3AD1CFB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 code generation in multiple languages</w:t>
      </w:r>
    </w:p>
    <w:p w14:paraId="2464EE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 case generator for given code</w:t>
      </w:r>
    </w:p>
    <w:p w14:paraId="6FD64F2E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Bug fixing using AI</w:t>
      </w:r>
    </w:p>
    <w:p w14:paraId="702888DB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Code summarization</w:t>
      </w:r>
    </w:p>
    <w:p w14:paraId="06DE2055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AI Chat Assistant for developer queries</w:t>
      </w:r>
    </w:p>
    <w:p w14:paraId="6CC35A7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 authentication and secure access</w:t>
      </w:r>
    </w:p>
    <w:p w14:paraId="0473291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3.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Architecture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:</w:t>
      </w:r>
    </w:p>
    <w:p w14:paraId="18FA0E4D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Frontend</w:t>
      </w:r>
      <w:r>
        <w:rPr>
          <w:rFonts w:hint="default" w:ascii="Calibri" w:hAnsi="Calibri" w:cs="Calibri"/>
        </w:rPr>
        <w:t>:</w:t>
      </w:r>
    </w:p>
    <w:p w14:paraId="4AC82376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Built using </w:t>
      </w:r>
      <w:r>
        <w:rPr>
          <w:rStyle w:val="92"/>
          <w:rFonts w:hint="default" w:ascii="Calibri" w:hAnsi="Calibri" w:cs="Calibri"/>
        </w:rPr>
        <w:t>Streamlit</w:t>
      </w:r>
      <w:r>
        <w:rPr>
          <w:rFonts w:hint="default" w:ascii="Calibri" w:hAnsi="Calibri" w:cs="Calibri"/>
        </w:rPr>
        <w:t xml:space="preserve"> for interactive UI</w:t>
      </w:r>
    </w:p>
    <w:p w14:paraId="2FA8D826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Separate pages for each SDLC stage</w:t>
      </w:r>
    </w:p>
    <w:p w14:paraId="54E18A25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CSS for custom styling and responsive layout</w:t>
      </w:r>
    </w:p>
    <w:p w14:paraId="7DD45407"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Backend</w:t>
      </w:r>
      <w:r>
        <w:rPr>
          <w:rFonts w:hint="default" w:ascii="Calibri" w:hAnsi="Calibri" w:cs="Calibri"/>
        </w:rPr>
        <w:t>:</w:t>
      </w:r>
    </w:p>
    <w:p w14:paraId="0B508388"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Developed with </w:t>
      </w:r>
      <w:r>
        <w:rPr>
          <w:rStyle w:val="92"/>
          <w:rFonts w:hint="default" w:ascii="Calibri" w:hAnsi="Calibri" w:cs="Calibri"/>
        </w:rPr>
        <w:t>FastAPI</w:t>
      </w:r>
      <w:r>
        <w:rPr>
          <w:rFonts w:hint="default" w:ascii="Calibri" w:hAnsi="Calibri" w:cs="Calibri"/>
        </w:rPr>
        <w:t xml:space="preserve"> (Python)</w:t>
      </w:r>
    </w:p>
    <w:p w14:paraId="6C7DBE0D"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Routes for handling SDLC features like </w:t>
      </w:r>
      <w:r>
        <w:rPr>
          <w:rStyle w:val="44"/>
          <w:rFonts w:hint="default" w:ascii="Calibri" w:hAnsi="Calibri" w:cs="Calibri"/>
        </w:rPr>
        <w:t>/generate-code</w:t>
      </w:r>
      <w:r>
        <w:rPr>
          <w:rFonts w:hint="default" w:ascii="Calibri" w:hAnsi="Calibri" w:cs="Calibri"/>
        </w:rPr>
        <w:t xml:space="preserve">, </w:t>
      </w:r>
      <w:r>
        <w:rPr>
          <w:rStyle w:val="44"/>
          <w:rFonts w:hint="default" w:ascii="Calibri" w:hAnsi="Calibri" w:cs="Calibri"/>
        </w:rPr>
        <w:t>/classify-pdf</w:t>
      </w:r>
      <w:r>
        <w:rPr>
          <w:rFonts w:hint="default" w:ascii="Calibri" w:hAnsi="Calibri" w:cs="Calibri"/>
        </w:rPr>
        <w:t>, etc.</w:t>
      </w:r>
    </w:p>
    <w:p w14:paraId="435614C3">
      <w:pPr>
        <w:pStyle w:val="85"/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Uses </w:t>
      </w:r>
      <w:r>
        <w:rPr>
          <w:rStyle w:val="44"/>
          <w:rFonts w:hint="default" w:ascii="Calibri" w:hAnsi="Calibri" w:cs="Calibri"/>
        </w:rPr>
        <w:t>uvicorn</w:t>
      </w:r>
      <w:r>
        <w:rPr>
          <w:rFonts w:hint="default" w:ascii="Calibri" w:hAnsi="Calibri" w:cs="Calibri"/>
        </w:rPr>
        <w:t xml:space="preserve"> server for API hosting</w:t>
      </w:r>
    </w:p>
    <w:p w14:paraId="02E4A3BB">
      <w:pPr>
        <w:pStyle w:val="85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Database</w:t>
      </w:r>
      <w:r>
        <w:rPr>
          <w:rFonts w:hint="default" w:ascii="Calibri" w:hAnsi="Calibri" w:cs="Calibri"/>
        </w:rPr>
        <w:t>:</w:t>
      </w:r>
    </w:p>
    <w:p w14:paraId="0DE7FEA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Uses </w:t>
      </w:r>
      <w:r>
        <w:rPr>
          <w:rStyle w:val="92"/>
          <w:rFonts w:hint="default" w:ascii="Calibri" w:hAnsi="Calibri" w:cs="Calibri"/>
        </w:rPr>
        <w:t>SQLite</w:t>
      </w:r>
      <w:r>
        <w:rPr>
          <w:rFonts w:hint="default" w:ascii="Calibri" w:hAnsi="Calibri" w:cs="Calibri"/>
        </w:rPr>
        <w:t xml:space="preserve"> for storing user data, login credentials, and task history</w:t>
      </w:r>
    </w:p>
    <w:p w14:paraId="3B9A0B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420"/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File-based persistent storage using custom history management</w:t>
      </w:r>
    </w:p>
    <w:p w14:paraId="6E9082E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4.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Setup Instructions</w:t>
      </w:r>
      <w:r>
        <w:rPr>
          <w:rStyle w:val="92"/>
          <w:rFonts w:hint="default" w:ascii="Calibri" w:hAnsi="Calibri" w:cs="Calibri"/>
          <w:b/>
          <w:bCs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4C87EABF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Prerequisites</w:t>
      </w:r>
      <w:r>
        <w:rPr>
          <w:rFonts w:hint="default" w:ascii="Calibri" w:hAnsi="Calibri" w:cs="Calibri"/>
          <w:u w:val="single"/>
        </w:rPr>
        <w:t>:</w:t>
      </w:r>
    </w:p>
    <w:p w14:paraId="42599EEF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Python 3.10+</w:t>
      </w:r>
    </w:p>
    <w:p w14:paraId="2B291E97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pip</w:t>
      </w:r>
    </w:p>
    <w:p w14:paraId="224C3376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Streamlit</w:t>
      </w:r>
    </w:p>
    <w:p w14:paraId="6A8F9894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FastAPI</w:t>
      </w:r>
    </w:p>
    <w:p w14:paraId="3532AA9C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Uvicorn</w:t>
      </w:r>
    </w:p>
    <w:p w14:paraId="0685C37C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line="360" w:lineRule="auto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SQLite3</w:t>
      </w:r>
    </w:p>
    <w:p w14:paraId="045D3ED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Installation</w:t>
      </w:r>
      <w:r>
        <w:rPr>
          <w:rStyle w:val="92"/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:</w:t>
      </w:r>
    </w:p>
    <w:p w14:paraId="285637DA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# Clone the repository : </w:t>
      </w:r>
    </w:p>
    <w:p w14:paraId="4B697B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line="360" w:lineRule="auto"/>
        <w:ind w:left="420" w:leftChars="0" w:firstLine="1080" w:firstLineChars="45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git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clone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instrText xml:space="preserve"> HYPERLINK "https://github.com/yourusername/smartsdlc.gitcd" </w:instrTex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1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https://github.com/you</w:t>
      </w:r>
      <w:bookmarkStart w:id="0" w:name="_GoBack"/>
      <w:bookmarkEnd w:id="0"/>
      <w:r>
        <w:rPr>
          <w:rStyle w:val="51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rusername/smartsdlc.gitcd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smartsdlc</w:t>
      </w:r>
    </w:p>
    <w:p w14:paraId="3E31138E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Set up backendcd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 :</w:t>
      </w:r>
    </w:p>
    <w:p w14:paraId="6D07F7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line="360" w:lineRule="auto"/>
        <w:ind w:firstLine="1440" w:firstLineChars="60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pip install -r requirements.txt</w:t>
      </w:r>
    </w:p>
    <w:p w14:paraId="376D666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# Set up frontendcd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../smart_sdlc_frontend</w:t>
      </w:r>
    </w:p>
    <w:p w14:paraId="089EC24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line="360" w:lineRule="auto"/>
        <w:ind w:left="420" w:left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ab/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pip install -r requirements.txt</w:t>
      </w:r>
    </w:p>
    <w:p w14:paraId="07DBDDE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Environment Variables</w:t>
      </w:r>
      <w:r>
        <w:rPr>
          <w:rFonts w:hint="default" w:ascii="Calibri" w:hAnsi="Calibri" w:cs="Calibri"/>
          <w:u w:val="single"/>
        </w:rPr>
        <w:t>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</w:rPr>
        <w:t xml:space="preserve">Create </w:t>
      </w:r>
      <w:r>
        <w:rPr>
          <w:rStyle w:val="44"/>
          <w:rFonts w:hint="default" w:ascii="Calibri" w:hAnsi="Calibri" w:cs="Calibri"/>
        </w:rPr>
        <w:t>.env</w:t>
      </w:r>
      <w:r>
        <w:rPr>
          <w:rFonts w:hint="default" w:ascii="Calibri" w:hAnsi="Calibri" w:cs="Calibri"/>
        </w:rPr>
        <w:t xml:space="preserve"> with your Watsonx credentials.</w:t>
      </w:r>
    </w:p>
    <w:p w14:paraId="569A05DB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1A96090B">
      <w:pPr>
        <w:pStyle w:val="4"/>
        <w:keepNext w:val="0"/>
        <w:keepLines w:val="0"/>
        <w:widowControl/>
        <w:suppressLineNumbers w:val="0"/>
        <w:rPr>
          <w:rStyle w:val="92"/>
          <w:rFonts w:hint="default" w:ascii="Calibri" w:hAnsi="Calibri" w:cs="Calibri"/>
          <w:b/>
          <w:bCs/>
        </w:rPr>
      </w:pPr>
    </w:p>
    <w:p w14:paraId="52B0D96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>5.</w:t>
      </w:r>
      <w:r>
        <w:rPr>
          <w:rStyle w:val="92"/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Folder Structure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:</w:t>
      </w:r>
    </w:p>
    <w:p w14:paraId="09C0856C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sz w:val="28"/>
          <w:szCs w:val="28"/>
          <w:u w:val="single"/>
        </w:rPr>
      </w:pPr>
      <w:r>
        <w:rPr>
          <w:rStyle w:val="92"/>
          <w:rFonts w:hint="default" w:ascii="Calibri" w:hAnsi="Calibri" w:cs="Calibri"/>
          <w:sz w:val="24"/>
          <w:szCs w:val="24"/>
          <w:u w:val="single"/>
        </w:rPr>
        <w:t>Frontend (Streamlit)</w:t>
      </w:r>
      <w:r>
        <w:rPr>
          <w:rFonts w:hint="default" w:ascii="Calibri" w:hAnsi="Calibri" w:cs="Calibri"/>
          <w:sz w:val="28"/>
          <w:szCs w:val="28"/>
          <w:u w:val="single"/>
        </w:rPr>
        <w:t>:</w:t>
      </w:r>
    </w:p>
    <w:p w14:paraId="11E501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smart_sdlc_frontend/</w:t>
      </w:r>
    </w:p>
    <w:p w14:paraId="3EE44619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main.py</w:t>
      </w:r>
    </w:p>
    <w:p w14:paraId="7BB6B411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pages/</w:t>
      </w:r>
    </w:p>
    <w:p w14:paraId="318BDD19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Upload_and_Classify.py</w:t>
      </w:r>
    </w:p>
    <w:p w14:paraId="155846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Code_Generator.py</w:t>
      </w:r>
    </w:p>
    <w:p w14:paraId="6DCD3B36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...</w:t>
      </w:r>
    </w:p>
    <w:p w14:paraId="094E960A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utils/</w:t>
      </w:r>
    </w:p>
    <w:p w14:paraId="13660122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history.py</w:t>
      </w:r>
    </w:p>
    <w:p w14:paraId="2019D386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ind w:left="84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auth_pages/</w:t>
      </w:r>
    </w:p>
    <w:p w14:paraId="4050E051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  <w:b w:val="0"/>
          <w:bCs w:val="0"/>
        </w:rPr>
      </w:pPr>
      <w:r>
        <w:rPr>
          <w:rStyle w:val="92"/>
          <w:rFonts w:hint="default" w:ascii="Calibri" w:hAnsi="Calibri"/>
          <w:b w:val="0"/>
          <w:bCs w:val="0"/>
        </w:rPr>
        <w:t>login.py</w:t>
      </w:r>
    </w:p>
    <w:p w14:paraId="5C40C7BE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420"/>
          <w:tab w:val="clear" w:pos="1260"/>
        </w:tabs>
        <w:ind w:left="1260" w:leftChars="0" w:hanging="420" w:firstLineChars="0"/>
        <w:rPr>
          <w:rStyle w:val="92"/>
          <w:rFonts w:hint="default" w:ascii="Calibri" w:hAnsi="Calibri"/>
        </w:rPr>
      </w:pPr>
      <w:r>
        <w:rPr>
          <w:rStyle w:val="92"/>
          <w:rFonts w:hint="default" w:ascii="Calibri" w:hAnsi="Calibri"/>
          <w:b w:val="0"/>
          <w:bCs w:val="0"/>
        </w:rPr>
        <w:t>signup.py</w:t>
      </w:r>
    </w:p>
    <w:p w14:paraId="7FFA375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Backend (FastAPI)</w:t>
      </w:r>
      <w:r>
        <w:rPr>
          <w:rFonts w:hint="default" w:ascii="Calibri" w:hAnsi="Calibri" w:cs="Calibri"/>
          <w:u w:val="single"/>
        </w:rPr>
        <w:t>:</w:t>
      </w:r>
    </w:p>
    <w:p w14:paraId="0FCEA1B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ind w:left="720" w:leftChars="0" w:right="0" w:rightChars="0" w:hanging="420" w:firstLineChars="0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app/</w:t>
      </w:r>
    </w:p>
    <w:p w14:paraId="4A5885E2">
      <w:pPr>
        <w:keepNext w:val="0"/>
        <w:keepLines w:val="0"/>
        <w:widowControl/>
        <w:numPr>
          <w:ilvl w:val="0"/>
          <w:numId w:val="28"/>
        </w:numPr>
        <w:suppressLineNumbers w:val="0"/>
        <w:bidi w:val="0"/>
        <w:ind w:left="14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main.py</w:t>
      </w:r>
    </w:p>
    <w:p w14:paraId="567C8CBF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routes/</w:t>
      </w:r>
    </w:p>
    <w:p w14:paraId="1D45C311"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ind w:left="144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code.py</w:t>
      </w:r>
    </w:p>
    <w:p w14:paraId="48C9CC0F">
      <w:pPr>
        <w:keepNext w:val="0"/>
        <w:keepLines w:val="0"/>
        <w:widowControl/>
        <w:numPr>
          <w:ilvl w:val="0"/>
          <w:numId w:val="29"/>
        </w:numPr>
        <w:suppressLineNumbers w:val="0"/>
        <w:bidi w:val="0"/>
        <w:ind w:left="1440" w:leftChars="0" w:hanging="4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pdf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.py</w:t>
      </w:r>
    </w:p>
    <w:p w14:paraId="479A34A3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services/</w:t>
      </w:r>
    </w:p>
    <w:p w14:paraId="63AAD50B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models/</w:t>
      </w:r>
    </w:p>
    <w:p w14:paraId="74AF5043">
      <w:pPr>
        <w:keepNext w:val="0"/>
        <w:keepLines w:val="0"/>
        <w:widowControl/>
        <w:numPr>
          <w:ilvl w:val="0"/>
          <w:numId w:val="27"/>
        </w:numPr>
        <w:suppressLineNumbers w:val="0"/>
        <w:bidi w:val="0"/>
        <w:ind w:left="720" w:leftChars="0" w:hanging="420" w:firstLine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utils/</w:t>
      </w:r>
    </w:p>
    <w:p w14:paraId="14AC7C2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728B72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>6.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 xml:space="preserve"> Running the Application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49F0A83C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  <w:u w:val="single"/>
        </w:rPr>
      </w:pPr>
      <w:r>
        <w:rPr>
          <w:rStyle w:val="92"/>
          <w:rFonts w:hint="default" w:ascii="Calibri" w:hAnsi="Calibri" w:cs="Calibri"/>
          <w:u w:val="single"/>
        </w:rPr>
        <w:t>Start B</w:t>
      </w:r>
      <w:r>
        <w:rPr>
          <w:rStyle w:val="92"/>
          <w:rFonts w:hint="default" w:ascii="Calibri" w:hAnsi="Calibri" w:cs="Calibri"/>
          <w:u w:val="single"/>
          <w:lang w:val="en-US"/>
        </w:rPr>
        <w:t>a</w:t>
      </w:r>
      <w:r>
        <w:rPr>
          <w:rStyle w:val="92"/>
          <w:rFonts w:hint="default" w:ascii="Calibri" w:hAnsi="Calibri" w:cs="Calibri"/>
          <w:u w:val="single"/>
        </w:rPr>
        <w:t>ckend Server</w:t>
      </w:r>
      <w:r>
        <w:rPr>
          <w:rFonts w:hint="default" w:ascii="Calibri" w:hAnsi="Calibri" w:cs="Calibri"/>
          <w:u w:val="single"/>
        </w:rPr>
        <w:t>:</w:t>
      </w:r>
    </w:p>
    <w:p w14:paraId="5A897299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</w:t>
      </w:r>
    </w:p>
    <w:p w14:paraId="51B0A057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uvicorn main:app --reload</w:t>
      </w:r>
    </w:p>
    <w:p w14:paraId="4E8DBC62">
      <w:pPr>
        <w:pStyle w:val="85"/>
        <w:keepNext w:val="0"/>
        <w:keepLines w:val="0"/>
        <w:widowControl/>
        <w:suppressLineNumbers w:val="0"/>
        <w:ind w:left="0" w:left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u w:val="single"/>
        </w:rPr>
        <w:t>Start Frontend (Streamlit)</w:t>
      </w:r>
      <w:r>
        <w:rPr>
          <w:rFonts w:hint="default" w:ascii="Calibri" w:hAnsi="Calibri" w:cs="Calibri"/>
          <w:u w:val="single"/>
        </w:rPr>
        <w:t>:</w:t>
      </w:r>
    </w:p>
    <w:p w14:paraId="320F9E2A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cd</w:t>
      </w: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smart_sdlc_frontend</w:t>
      </w:r>
    </w:p>
    <w:p w14:paraId="3467EABC">
      <w:pPr>
        <w:keepNext w:val="0"/>
        <w:keepLines w:val="0"/>
        <w:widowControl/>
        <w:suppressLineNumbers w:val="0"/>
        <w:bidi w:val="0"/>
        <w:ind w:left="720" w:leftChars="0"/>
        <w:jc w:val="left"/>
        <w:rPr>
          <w:rFonts w:hint="default" w:ascii="Calibri" w:hAnsi="Calibri" w:cs="Calibri"/>
        </w:rPr>
      </w:pPr>
      <w:r>
        <w:rPr>
          <w:rStyle w:val="44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streamlit run main.py</w:t>
      </w:r>
    </w:p>
    <w:p w14:paraId="600D8FE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DF9EF4B">
      <w:pPr>
        <w:pStyle w:val="4"/>
        <w:keepNext w:val="0"/>
        <w:keepLines w:val="0"/>
        <w:widowControl/>
        <w:numPr>
          <w:ilvl w:val="0"/>
          <w:numId w:val="30"/>
        </w:numPr>
        <w:suppressLineNumbers w:val="0"/>
        <w:rPr>
          <w:rStyle w:val="92"/>
          <w:rFonts w:hint="default" w:ascii="Calibri" w:hAnsi="Calibri" w:cs="Calibri"/>
          <w:b/>
          <w:bCs/>
          <w:lang w:val="en-US"/>
        </w:rPr>
      </w:pP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</w:rPr>
        <w:t>API Documentation</w:t>
      </w:r>
      <w:r>
        <w:rPr>
          <w:rStyle w:val="92"/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3"/>
        <w:gridCol w:w="2717"/>
        <w:gridCol w:w="3929"/>
      </w:tblGrid>
      <w:tr w14:paraId="1893F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74069A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2717" w:type="dxa"/>
            <w:vAlign w:val="center"/>
          </w:tcPr>
          <w:p w14:paraId="16EB79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929" w:type="dxa"/>
            <w:vAlign w:val="center"/>
          </w:tcPr>
          <w:p w14:paraId="1A6C7E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Style w:val="9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318A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5C44D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/generate-code</w:t>
            </w:r>
          </w:p>
        </w:tc>
        <w:tc>
          <w:tcPr>
            <w:tcW w:w="2717" w:type="dxa"/>
            <w:vAlign w:val="center"/>
          </w:tcPr>
          <w:p w14:paraId="3F3AA9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4F9BC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Generate code for given task</w:t>
            </w:r>
          </w:p>
        </w:tc>
      </w:tr>
      <w:tr w14:paraId="1F264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6107C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/generate-test-cases</w:t>
            </w:r>
          </w:p>
        </w:tc>
        <w:tc>
          <w:tcPr>
            <w:tcW w:w="2717" w:type="dxa"/>
            <w:vAlign w:val="center"/>
          </w:tcPr>
          <w:p w14:paraId="4B7C89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79CAD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Generate test cases</w:t>
            </w:r>
          </w:p>
        </w:tc>
      </w:tr>
      <w:tr w14:paraId="32D81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71495B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/fix-bugs</w:t>
            </w:r>
          </w:p>
        </w:tc>
        <w:tc>
          <w:tcPr>
            <w:tcW w:w="2717" w:type="dxa"/>
            <w:vAlign w:val="center"/>
          </w:tcPr>
          <w:p w14:paraId="234EB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687D8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 bugs in code</w:t>
            </w:r>
          </w:p>
        </w:tc>
      </w:tr>
      <w:tr w14:paraId="239C3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07E4EB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/summarize-code</w:t>
            </w:r>
          </w:p>
        </w:tc>
        <w:tc>
          <w:tcPr>
            <w:tcW w:w="2717" w:type="dxa"/>
            <w:vAlign w:val="center"/>
          </w:tcPr>
          <w:p w14:paraId="5CD52F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7F1D6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a summary of code</w:t>
            </w:r>
          </w:p>
        </w:tc>
      </w:tr>
      <w:tr w14:paraId="568C0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3" w:type="dxa"/>
            <w:vAlign w:val="center"/>
          </w:tcPr>
          <w:p w14:paraId="172D6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Style w:val="4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/classify-pdf</w:t>
            </w:r>
          </w:p>
        </w:tc>
        <w:tc>
          <w:tcPr>
            <w:tcW w:w="2717" w:type="dxa"/>
            <w:vAlign w:val="center"/>
          </w:tcPr>
          <w:p w14:paraId="6B3A62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929" w:type="dxa"/>
            <w:vAlign w:val="center"/>
          </w:tcPr>
          <w:p w14:paraId="2F2C1C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and classify PDF into SDLC phases</w:t>
            </w:r>
          </w:p>
        </w:tc>
      </w:tr>
    </w:tbl>
    <w:p w14:paraId="6D657E4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D1C999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8. </w:t>
      </w:r>
      <w:r>
        <w:rPr>
          <w:rStyle w:val="92"/>
          <w:rFonts w:hint="default" w:ascii="Calibri" w:hAnsi="Calibri" w:cs="Calibri"/>
          <w:b/>
          <w:bCs/>
          <w:u w:val="single"/>
        </w:rPr>
        <w:t>Authentication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55186DA8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Method</w:t>
      </w:r>
      <w:r>
        <w:rPr>
          <w:rFonts w:hint="default" w:ascii="Calibri" w:hAnsi="Calibri" w:cs="Calibri"/>
        </w:rPr>
        <w:t>: Custom username-password-based login system</w:t>
      </w:r>
    </w:p>
    <w:p w14:paraId="0B58C395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Backend</w:t>
      </w:r>
      <w:r>
        <w:rPr>
          <w:rFonts w:hint="default" w:ascii="Calibri" w:hAnsi="Calibri" w:cs="Calibri"/>
        </w:rPr>
        <w:t>: SQLite DB stores user credentials</w:t>
      </w:r>
    </w:p>
    <w:p w14:paraId="340EDD49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Frontend</w:t>
      </w:r>
      <w:r>
        <w:rPr>
          <w:rFonts w:hint="default" w:ascii="Calibri" w:hAnsi="Calibri" w:cs="Calibri"/>
        </w:rPr>
        <w:t>: Login, Sign-up, and Forgot Password pages using Streamlit</w:t>
      </w:r>
    </w:p>
    <w:p w14:paraId="253AC7CF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Security</w:t>
      </w:r>
      <w:r>
        <w:rPr>
          <w:rFonts w:hint="default" w:ascii="Calibri" w:hAnsi="Calibri" w:cs="Calibri"/>
        </w:rPr>
        <w:t>: Passwords hashed; session state managed via Streamlit</w:t>
      </w:r>
    </w:p>
    <w:p w14:paraId="3B6BBCF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9. </w:t>
      </w:r>
      <w:r>
        <w:rPr>
          <w:rStyle w:val="92"/>
          <w:rFonts w:hint="default" w:ascii="Calibri" w:hAnsi="Calibri" w:cs="Calibri"/>
          <w:b/>
          <w:bCs/>
          <w:u w:val="single"/>
        </w:rPr>
        <w:t>User Interface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5DC97C6E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Sidebar-based navigation</w:t>
      </w:r>
    </w:p>
    <w:p w14:paraId="62B8E64A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Role-based features visible after login</w:t>
      </w:r>
    </w:p>
    <w:p w14:paraId="68287A22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Light theme with custom CSS</w:t>
      </w:r>
    </w:p>
    <w:p w14:paraId="11B92896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upload, file preview, and code blocks with copy/download buttons</w:t>
      </w:r>
    </w:p>
    <w:p w14:paraId="4410510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 xml:space="preserve">10. </w:t>
      </w:r>
      <w:r>
        <w:rPr>
          <w:rStyle w:val="92"/>
          <w:rFonts w:hint="default" w:ascii="Calibri" w:hAnsi="Calibri" w:cs="Calibri"/>
          <w:b/>
          <w:bCs/>
          <w:u w:val="single"/>
        </w:rPr>
        <w:t>Testing</w:t>
      </w:r>
      <w:r>
        <w:rPr>
          <w:rStyle w:val="92"/>
          <w:rFonts w:hint="default" w:ascii="Calibri" w:hAnsi="Calibri" w:cs="Calibri"/>
          <w:b/>
          <w:bCs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392A17B7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Functional Testing</w:t>
      </w:r>
      <w:r>
        <w:rPr>
          <w:rFonts w:hint="default" w:ascii="Calibri" w:hAnsi="Calibri" w:cs="Calibri"/>
        </w:rPr>
        <w:t>: All features tested with valid and invalid inputs</w:t>
      </w:r>
    </w:p>
    <w:p w14:paraId="03C86CE7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Performance Testing</w:t>
      </w:r>
      <w:r>
        <w:rPr>
          <w:rFonts w:hint="default" w:ascii="Calibri" w:hAnsi="Calibri" w:cs="Calibri"/>
        </w:rPr>
        <w:t>: Tested under load (5 concurrent users)</w:t>
      </w:r>
    </w:p>
    <w:p w14:paraId="044AABDD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Tools</w:t>
      </w:r>
      <w:r>
        <w:rPr>
          <w:rFonts w:hint="default" w:ascii="Calibri" w:hAnsi="Calibri" w:cs="Calibri"/>
        </w:rPr>
        <w:t>: Manual + timers for response metrics</w:t>
      </w:r>
    </w:p>
    <w:p w14:paraId="3E692188">
      <w:pPr>
        <w:pStyle w:val="85"/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UAT</w:t>
      </w:r>
      <w:r>
        <w:rPr>
          <w:rFonts w:hint="default" w:ascii="Calibri" w:hAnsi="Calibri" w:cs="Calibri"/>
        </w:rPr>
        <w:t>: Verified by team members with sign-off</w:t>
      </w:r>
    </w:p>
    <w:p w14:paraId="449003EC">
      <w:pPr>
        <w:pStyle w:val="4"/>
        <w:keepNext w:val="0"/>
        <w:keepLines w:val="0"/>
        <w:widowControl/>
        <w:numPr>
          <w:ilvl w:val="0"/>
          <w:numId w:val="32"/>
        </w:numPr>
        <w:suppressLineNumbers w:val="0"/>
        <w:rPr>
          <w:rFonts w:hint="default"/>
          <w:lang w:val="en-US"/>
        </w:rPr>
      </w:pPr>
      <w:r>
        <w:rPr>
          <w:rStyle w:val="92"/>
          <w:rFonts w:hint="default" w:ascii="Calibri" w:hAnsi="Calibri" w:cs="Calibri"/>
          <w:b/>
          <w:bCs/>
          <w:u w:val="single"/>
        </w:rPr>
        <w:t>Screenshots or Demo</w:t>
      </w:r>
      <w:r>
        <w:rPr>
          <w:rStyle w:val="92"/>
          <w:rFonts w:hint="default" w:ascii="Calibri" w:hAnsi="Calibri" w:cs="Calibri"/>
          <w:b/>
          <w:bCs/>
          <w:u w:val="single"/>
          <w:lang w:val="en-US"/>
        </w:rPr>
        <w:t xml:space="preserve"> </w:t>
      </w:r>
      <w:r>
        <w:rPr>
          <w:rStyle w:val="92"/>
          <w:rFonts w:hint="default" w:ascii="Calibri" w:hAnsi="Calibri" w:cs="Calibri"/>
          <w:b/>
          <w:bCs/>
          <w:lang w:val="en-US"/>
        </w:rPr>
        <w:t>:</w:t>
      </w:r>
    </w:p>
    <w:p w14:paraId="13250A22">
      <w:pPr>
        <w:rPr>
          <w:rFonts w:hint="default"/>
          <w:lang w:val="en-US"/>
        </w:rPr>
      </w:pPr>
    </w:p>
    <w:p w14:paraId="187C359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92730" cy="972185"/>
            <wp:effectExtent l="0" t="0" r="11430" b="3175"/>
            <wp:docPr id="1" name="Picture 1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D92">
      <w:pPr>
        <w:rPr>
          <w:rFonts w:hint="default"/>
          <w:lang w:val="en-US"/>
        </w:rPr>
      </w:pPr>
    </w:p>
    <w:p w14:paraId="2EAC56C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2780" cy="2843530"/>
            <wp:effectExtent l="0" t="0" r="2540" b="6350"/>
            <wp:docPr id="4" name="Picture 4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E238">
      <w:pPr>
        <w:rPr>
          <w:rFonts w:hint="default"/>
          <w:lang w:val="en-US"/>
        </w:rPr>
      </w:pPr>
    </w:p>
    <w:p w14:paraId="0F3BD9DA">
      <w:pPr>
        <w:rPr>
          <w:rFonts w:hint="default"/>
          <w:lang w:val="en-US"/>
        </w:rPr>
      </w:pPr>
    </w:p>
    <w:p w14:paraId="0FF2271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57065" cy="2642870"/>
            <wp:effectExtent l="0" t="0" r="8255" b="8890"/>
            <wp:docPr id="3" name="Picture 3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9A">
      <w:pPr>
        <w:rPr>
          <w:rFonts w:hint="default"/>
          <w:lang w:val="en-US"/>
        </w:rPr>
      </w:pPr>
    </w:p>
    <w:p w14:paraId="3F05550D">
      <w:pPr>
        <w:rPr>
          <w:rFonts w:hint="default"/>
          <w:lang w:val="en-US"/>
        </w:rPr>
      </w:pPr>
    </w:p>
    <w:p w14:paraId="12C5E5D6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02150" cy="2413635"/>
            <wp:effectExtent l="0" t="0" r="8890" b="9525"/>
            <wp:docPr id="5" name="Picture 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7E6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  <w:r>
        <w:rPr>
          <w:rStyle w:val="92"/>
          <w:rFonts w:hint="default" w:ascii="Calibri" w:hAnsi="Calibri" w:cs="Calibri"/>
          <w:b/>
          <w:bCs/>
        </w:rPr>
        <w:t>12.</w:t>
      </w:r>
      <w:r>
        <w:rPr>
          <w:rStyle w:val="92"/>
          <w:rFonts w:hint="default" w:ascii="Calibri" w:hAnsi="Calibri" w:cs="Calibri"/>
          <w:b/>
          <w:bCs/>
          <w:u w:val="single"/>
        </w:rPr>
        <w:t xml:space="preserve"> Known Issues</w:t>
      </w:r>
      <w:r>
        <w:rPr>
          <w:rStyle w:val="92"/>
          <w:rFonts w:hint="default" w:ascii="Calibri" w:hAnsi="Calibri" w:cs="Calibri"/>
          <w:b/>
          <w:bCs/>
          <w:lang w:val="en-US"/>
        </w:rPr>
        <w:t xml:space="preserve"> :</w:t>
      </w:r>
    </w:p>
    <w:p w14:paraId="607CF4FE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PDF classification may not work with scanned images (OCR pending)</w:t>
      </w:r>
    </w:p>
    <w:p w14:paraId="14EF8BB1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Minor alignment issues on very small screens</w:t>
      </w:r>
    </w:p>
    <w:p w14:paraId="371B631A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Requires stable internet for Watsonx AP</w:t>
      </w:r>
      <w:r>
        <w:rPr>
          <w:rFonts w:hint="default" w:ascii="Calibri" w:hAnsi="Calibri" w:cs="Calibri"/>
          <w:lang w:val="en-US"/>
        </w:rPr>
        <w:t>I</w:t>
      </w:r>
    </w:p>
    <w:p w14:paraId="7A036F0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  <w:b/>
          <w:bCs/>
        </w:rPr>
        <w:t>13. Future Enhancements</w:t>
      </w:r>
    </w:p>
    <w:p w14:paraId="6D96D03F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GitHub integration to auto-fetch code</w:t>
      </w:r>
    </w:p>
    <w:p w14:paraId="1F632967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OCR for image-based PDFs</w:t>
      </w:r>
    </w:p>
    <w:p w14:paraId="67D6E388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support for project deployment to cloud (AWS/GCP)</w:t>
      </w:r>
    </w:p>
    <w:p w14:paraId="04B11DF1">
      <w:pPr>
        <w:pStyle w:val="85"/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Improve role-based access control and team collaboration</w:t>
      </w:r>
    </w:p>
    <w:sectPr>
      <w:pgSz w:w="11920" w:h="16850"/>
      <w:pgMar w:top="1440" w:right="1440" w:bottom="1440" w:left="1417" w:header="0" w:footer="0" w:gutter="0"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F51C6"/>
    <w:multiLevelType w:val="singleLevel"/>
    <w:tmpl w:val="8CDF51C6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FBAF1A7"/>
    <w:multiLevelType w:val="singleLevel"/>
    <w:tmpl w:val="AFBAF1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B3928272"/>
    <w:multiLevelType w:val="singleLevel"/>
    <w:tmpl w:val="B3928272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abstractNum w:abstractNumId="3">
    <w:nsid w:val="B4AC1173"/>
    <w:multiLevelType w:val="singleLevel"/>
    <w:tmpl w:val="B4AC1173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BCC6F032"/>
    <w:multiLevelType w:val="singleLevel"/>
    <w:tmpl w:val="BCC6F032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BDAB8C96"/>
    <w:multiLevelType w:val="singleLevel"/>
    <w:tmpl w:val="BDAB8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6">
    <w:nsid w:val="D029DEB7"/>
    <w:multiLevelType w:val="multilevel"/>
    <w:tmpl w:val="D029DE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8BF2601"/>
    <w:multiLevelType w:val="singleLevel"/>
    <w:tmpl w:val="D8BF26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F50976D2"/>
    <w:multiLevelType w:val="singleLevel"/>
    <w:tmpl w:val="F50976D2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F6B3CDD0"/>
    <w:multiLevelType w:val="singleLevel"/>
    <w:tmpl w:val="F6B3CDD0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F549388"/>
    <w:multiLevelType w:val="singleLevel"/>
    <w:tmpl w:val="FF5493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1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1">
    <w:nsid w:val="05ED796E"/>
    <w:multiLevelType w:val="singleLevel"/>
    <w:tmpl w:val="05ED796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080B89F1"/>
    <w:multiLevelType w:val="singleLevel"/>
    <w:tmpl w:val="080B89F1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</w:rPr>
    </w:lvl>
  </w:abstractNum>
  <w:abstractNum w:abstractNumId="23">
    <w:nsid w:val="10DB998A"/>
    <w:multiLevelType w:val="singleLevel"/>
    <w:tmpl w:val="10DB998A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</w:abstractNum>
  <w:abstractNum w:abstractNumId="24">
    <w:nsid w:val="1757C094"/>
    <w:multiLevelType w:val="singleLevel"/>
    <w:tmpl w:val="1757C094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abstractNum w:abstractNumId="25">
    <w:nsid w:val="1EDB30DA"/>
    <w:multiLevelType w:val="singleLevel"/>
    <w:tmpl w:val="1EDB30D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5"/>
      </w:rPr>
    </w:lvl>
  </w:abstractNum>
  <w:abstractNum w:abstractNumId="26">
    <w:nsid w:val="26AA1461"/>
    <w:multiLevelType w:val="singleLevel"/>
    <w:tmpl w:val="26AA14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7">
    <w:nsid w:val="27D445A8"/>
    <w:multiLevelType w:val="multilevel"/>
    <w:tmpl w:val="27D445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8">
    <w:nsid w:val="3E06293F"/>
    <w:multiLevelType w:val="singleLevel"/>
    <w:tmpl w:val="3E06293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49676943"/>
    <w:multiLevelType w:val="singleLevel"/>
    <w:tmpl w:val="496769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30">
    <w:nsid w:val="613819DE"/>
    <w:multiLevelType w:val="singleLevel"/>
    <w:tmpl w:val="613819DE"/>
    <w:lvl w:ilvl="0" w:tentative="0">
      <w:start w:val="11"/>
      <w:numFmt w:val="decimal"/>
      <w:suff w:val="space"/>
      <w:lvlText w:val="%1."/>
      <w:lvlJc w:val="left"/>
    </w:lvl>
  </w:abstractNum>
  <w:abstractNum w:abstractNumId="31">
    <w:nsid w:val="6CAEDF13"/>
    <w:multiLevelType w:val="singleLevel"/>
    <w:tmpl w:val="6CAEDF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2">
    <w:nsid w:val="75B6FC1B"/>
    <w:multiLevelType w:val="singleLevel"/>
    <w:tmpl w:val="75B6FC1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</w:rPr>
    </w:lvl>
  </w:abstractNum>
  <w:num w:numId="1">
    <w:abstractNumId w:val="20"/>
  </w:num>
  <w:num w:numId="2">
    <w:abstractNumId w:val="18"/>
  </w:num>
  <w:num w:numId="3">
    <w:abstractNumId w:val="17"/>
  </w:num>
  <w:num w:numId="4">
    <w:abstractNumId w:val="16"/>
  </w:num>
  <w:num w:numId="5">
    <w:abstractNumId w:val="15"/>
  </w:num>
  <w:num w:numId="6">
    <w:abstractNumId w:val="19"/>
  </w:num>
  <w:num w:numId="7">
    <w:abstractNumId w:val="1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9"/>
  </w:num>
  <w:num w:numId="13">
    <w:abstractNumId w:val="5"/>
  </w:num>
  <w:num w:numId="14">
    <w:abstractNumId w:val="25"/>
  </w:num>
  <w:num w:numId="15">
    <w:abstractNumId w:val="6"/>
  </w:num>
  <w:num w:numId="16">
    <w:abstractNumId w:val="32"/>
  </w:num>
  <w:num w:numId="17">
    <w:abstractNumId w:val="24"/>
  </w:num>
  <w:num w:numId="18">
    <w:abstractNumId w:val="26"/>
  </w:num>
  <w:num w:numId="19">
    <w:abstractNumId w:val="31"/>
  </w:num>
  <w:num w:numId="20">
    <w:abstractNumId w:val="22"/>
  </w:num>
  <w:num w:numId="21">
    <w:abstractNumId w:val="7"/>
  </w:num>
  <w:num w:numId="22">
    <w:abstractNumId w:val="23"/>
  </w:num>
  <w:num w:numId="23">
    <w:abstractNumId w:val="3"/>
  </w:num>
  <w:num w:numId="24">
    <w:abstractNumId w:val="2"/>
  </w:num>
  <w:num w:numId="25">
    <w:abstractNumId w:val="8"/>
  </w:num>
  <w:num w:numId="26">
    <w:abstractNumId w:val="0"/>
  </w:num>
  <w:num w:numId="27">
    <w:abstractNumId w:val="27"/>
  </w:num>
  <w:num w:numId="28">
    <w:abstractNumId w:val="21"/>
  </w:num>
  <w:num w:numId="29">
    <w:abstractNumId w:val="28"/>
  </w:num>
  <w:num w:numId="30">
    <w:abstractNumId w:val="4"/>
  </w:num>
  <w:num w:numId="31">
    <w:abstractNumId w:val="10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E46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53080"/>
    <w:rsid w:val="108831BB"/>
    <w:rsid w:val="21A2082F"/>
    <w:rsid w:val="456707EC"/>
    <w:rsid w:val="4F4E464C"/>
    <w:rsid w:val="78061EFC"/>
    <w:rsid w:val="79A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2025-06-29T16:25:00Z</dcterms:created>
  <dc:creator>hp</dc:creator>
  <cp:lastModifiedBy>konas</cp:lastModifiedBy>
  <dcterms:modified xsi:type="dcterms:W3CDTF">2025-06-30T09:00:40Z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6531C2C96EA24579AC7F01700DAB2688_13</vt:lpwstr>
  </property>
</Properties>
</file>